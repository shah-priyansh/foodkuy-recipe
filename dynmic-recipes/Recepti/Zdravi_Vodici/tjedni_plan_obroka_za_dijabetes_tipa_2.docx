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Tjedni plan obroka za dijabetes tipa 2</w:t>
      </w:r>
    </w:p>
    <w:p>
      <w:r>
        <w:t>Ovaj tjedni plan obroka namijenjen je osobama s dijabetesom tipa 2, s ciljem stabilizacije razine šećera u krvi, povećanja energije i prevencije naglih skokova inzulina. Svi obroci temelje se na cjelovitim namirnicama, biljkama i zdravim mastima, uz nisku glikemijsku vrijednost. Prije primjene plana savjetujte se s nutricionistom ili liječnikom.</w:t>
      </w:r>
    </w:p>
    <w:p>
      <w:pPr>
        <w:pStyle w:val="Heading2"/>
      </w:pPr>
      <w:r>
        <w:t>Ponedjeljak</w:t>
      </w:r>
    </w:p>
    <w:p>
      <w:pPr>
        <w:pStyle w:val="ListBullet"/>
      </w:pPr>
      <w:r>
        <w:t>Doručak: Zobena kaša s borovnicama, chia sjemenkama i cimetom</w:t>
      </w:r>
    </w:p>
    <w:p>
      <w:pPr>
        <w:pStyle w:val="ListBullet"/>
      </w:pPr>
      <w:r>
        <w:t>Ručak: Piletina na žaru s kvinojom i brokulom</w:t>
      </w:r>
    </w:p>
    <w:p>
      <w:pPr>
        <w:pStyle w:val="ListBullet"/>
      </w:pPr>
      <w:r>
        <w:t>Večera: Juha od leće s tikvicama i začinskim biljem</w:t>
      </w:r>
    </w:p>
    <w:p>
      <w:pPr>
        <w:pStyle w:val="ListBullet"/>
      </w:pPr>
      <w:r>
        <w:t>Međuobrok: Šaka oraha ili pola avokada</w:t>
      </w:r>
    </w:p>
    <w:p>
      <w:pPr>
        <w:pStyle w:val="Heading2"/>
      </w:pPr>
      <w:r>
        <w:t>Utorak</w:t>
      </w:r>
    </w:p>
    <w:p>
      <w:pPr>
        <w:pStyle w:val="ListBullet"/>
      </w:pPr>
      <w:r>
        <w:t>Doručak: Smoothie od šumskog voća, bademovog mlijeka i lana</w:t>
      </w:r>
    </w:p>
    <w:p>
      <w:pPr>
        <w:pStyle w:val="ListBullet"/>
      </w:pPr>
      <w:r>
        <w:t>Ručak: Salata od tune, leće, avokada i rikole</w:t>
      </w:r>
    </w:p>
    <w:p>
      <w:pPr>
        <w:pStyle w:val="ListBullet"/>
      </w:pPr>
      <w:r>
        <w:t>Večera: Kuhani proso s pečenom paprikom i tikvom</w:t>
      </w:r>
    </w:p>
    <w:p>
      <w:pPr>
        <w:pStyle w:val="ListBullet"/>
      </w:pPr>
      <w:r>
        <w:t>Međuobrok: Kiseli kupus ili kefir</w:t>
      </w:r>
    </w:p>
    <w:p>
      <w:pPr>
        <w:pStyle w:val="Heading2"/>
      </w:pPr>
      <w:r>
        <w:t>Srijeda</w:t>
      </w:r>
    </w:p>
    <w:p>
      <w:pPr>
        <w:pStyle w:val="ListBullet"/>
      </w:pPr>
      <w:r>
        <w:t>Doručak: Omlet s povrćem i listom masline</w:t>
      </w:r>
    </w:p>
    <w:p>
      <w:pPr>
        <w:pStyle w:val="ListBullet"/>
      </w:pPr>
      <w:r>
        <w:t>Ručak: Puretina s batatom i zelenom salatom</w:t>
      </w:r>
    </w:p>
    <w:p>
      <w:pPr>
        <w:pStyle w:val="ListBullet"/>
      </w:pPr>
      <w:r>
        <w:t>Večera: Varivo od graha i blitve s maslinovim uljem</w:t>
      </w:r>
    </w:p>
    <w:p>
      <w:pPr>
        <w:pStyle w:val="ListBullet"/>
      </w:pPr>
      <w:r>
        <w:t>Međuobrok: Marelice (suhe, nesulfurirane) ili bademi</w:t>
      </w:r>
    </w:p>
    <w:p>
      <w:pPr>
        <w:pStyle w:val="Heading2"/>
      </w:pPr>
      <w:r>
        <w:t>Četvrtak</w:t>
      </w:r>
    </w:p>
    <w:p>
      <w:pPr>
        <w:pStyle w:val="ListBullet"/>
      </w:pPr>
      <w:r>
        <w:t>Doručak: Zob s naribanom jabukom, orasima i cimetom</w:t>
      </w:r>
    </w:p>
    <w:p>
      <w:pPr>
        <w:pStyle w:val="ListBullet"/>
      </w:pPr>
      <w:r>
        <w:t>Ručak: Riba na žaru s keljom i integralnom rižom</w:t>
      </w:r>
    </w:p>
    <w:p>
      <w:pPr>
        <w:pStyle w:val="ListBullet"/>
      </w:pPr>
      <w:r>
        <w:t>Večera: Krem juha od brokule i zobi</w:t>
      </w:r>
    </w:p>
    <w:p>
      <w:pPr>
        <w:pStyle w:val="ListBullet"/>
      </w:pPr>
      <w:r>
        <w:t>Međuobrok: Kefir bez dodanog šećera ili kuhano jaje</w:t>
      </w:r>
    </w:p>
    <w:p>
      <w:pPr>
        <w:pStyle w:val="Heading2"/>
      </w:pPr>
      <w:r>
        <w:t>Petak</w:t>
      </w:r>
    </w:p>
    <w:p>
      <w:pPr>
        <w:pStyle w:val="ListBullet"/>
      </w:pPr>
      <w:r>
        <w:t>Doručak: Puding od chia sjemenki s kokos mlijekom i borovnicama</w:t>
      </w:r>
    </w:p>
    <w:p>
      <w:pPr>
        <w:pStyle w:val="ListBullet"/>
      </w:pPr>
      <w:r>
        <w:t>Ručak: Pečeni tofu s povrćem na pari i hummusom</w:t>
      </w:r>
    </w:p>
    <w:p>
      <w:pPr>
        <w:pStyle w:val="ListBullet"/>
      </w:pPr>
      <w:r>
        <w:t>Večera: Pire od cvjetače s crvenom lećom i kurkumom</w:t>
      </w:r>
    </w:p>
    <w:p>
      <w:pPr>
        <w:pStyle w:val="ListBullet"/>
      </w:pPr>
      <w:r>
        <w:t>Međuobrok: Kockica tamne čokolade (80%+) i nekoliko lješnjaka</w:t>
      </w:r>
    </w:p>
    <w:p>
      <w:pPr>
        <w:pStyle w:val="Heading2"/>
      </w:pPr>
      <w:r>
        <w:t>Subota</w:t>
      </w:r>
    </w:p>
    <w:p>
      <w:pPr>
        <w:pStyle w:val="ListBullet"/>
      </w:pPr>
      <w:r>
        <w:t>Doručak: Smoothie od avokada, limuna, zobenog mlijeka i špinata</w:t>
      </w:r>
    </w:p>
    <w:p>
      <w:pPr>
        <w:pStyle w:val="ListBullet"/>
      </w:pPr>
      <w:r>
        <w:t>Ručak: Ćufte od leće i zobi s kuhanim povrćem</w:t>
      </w:r>
    </w:p>
    <w:p>
      <w:pPr>
        <w:pStyle w:val="ListBullet"/>
      </w:pPr>
      <w:r>
        <w:t>Večera: Pečene tikvice punjene povrćem i quinojom</w:t>
      </w:r>
    </w:p>
    <w:p>
      <w:pPr>
        <w:pStyle w:val="ListBullet"/>
      </w:pPr>
      <w:r>
        <w:t>Međuobrok: Svježi krastavci i šaka sjemenki bundeve</w:t>
      </w:r>
    </w:p>
    <w:p>
      <w:pPr>
        <w:pStyle w:val="Heading2"/>
      </w:pPr>
      <w:r>
        <w:t>Nedjelja</w:t>
      </w:r>
    </w:p>
    <w:p>
      <w:pPr>
        <w:pStyle w:val="ListBullet"/>
      </w:pPr>
      <w:r>
        <w:t>Doručak: Zobene palačinke bez šećera s cimetom i pireom od jabuke</w:t>
      </w:r>
    </w:p>
    <w:p>
      <w:pPr>
        <w:pStyle w:val="ListBullet"/>
      </w:pPr>
      <w:r>
        <w:t>Ručak: Pečena piletina s batatom i salatom od cikle</w:t>
      </w:r>
    </w:p>
    <w:p>
      <w:pPr>
        <w:pStyle w:val="ListBullet"/>
      </w:pPr>
      <w:r>
        <w:t>Večera: Juha od poriluka i zobi s malo jogurta od badema</w:t>
      </w:r>
    </w:p>
    <w:p>
      <w:pPr>
        <w:pStyle w:val="ListBullet"/>
      </w:pPr>
      <w:r>
        <w:t>Međuobrok: Svježa brusnica ili čaj s cimetom i limunom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