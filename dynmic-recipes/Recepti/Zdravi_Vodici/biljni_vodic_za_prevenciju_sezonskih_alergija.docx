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Biljni vodič za prevenciju sezonskih alergija</w:t>
      </w:r>
    </w:p>
    <w:p>
      <w:r>
        <w:t>Sezonske alergije mogu značajno utjecati na kvalitetu života. Ovaj vodič nudi biljne i prirodne strategije za jačanje organizma prije i tijekom sezone alergena, s ciljem smanjenja simptoma poput kihanja, svrbeža, suznih očiju i začepljenog nosa.</w:t>
      </w:r>
    </w:p>
    <w:p>
      <w:pPr>
        <w:pStyle w:val="Heading2"/>
      </w:pPr>
      <w:r>
        <w:t>1. Priprema tijela prije sezone</w:t>
      </w:r>
    </w:p>
    <w:p>
      <w:r>
        <w:t>- Započni 4 tjedna prije sezone alergija s biljkama koje smanjuju upalu i podržavaju imunitet.</w:t>
        <w:br/>
        <w:t>- **Čaj**: Kopriva, list masline i hibiskus (1 šalica dnevno).</w:t>
        <w:br/>
        <w:t>- **Prehrana**: Ubaci više omega-3 masnoća (lanene sjemenke, losos, orasi).</w:t>
        <w:br/>
        <w:t>- **Navika**: Svakodnevna fizička aktivnost i hidratacija.</w:t>
      </w:r>
    </w:p>
    <w:p>
      <w:pPr>
        <w:pStyle w:val="Heading2"/>
      </w:pPr>
      <w:r>
        <w:t>2. Biljke koje smanjuju histamin</w:t>
      </w:r>
    </w:p>
    <w:p>
      <w:r>
        <w:t>- **Kvercetin** (iz crvenog luka, jabuka, koprive): prirodni antihistaminik.</w:t>
        <w:br/>
        <w:t>- **Kamilica i rooibos**: čajevi koji umiruju imunološki odgovor.</w:t>
        <w:br/>
        <w:t>- **Riblje ulje i kurkuma**: protuupalni učinak, smanjuju reakcije.</w:t>
        <w:br/>
        <w:t>- Pij barem 2 l tekućine dnevno (čajevi, voda s limunom, juhe).</w:t>
      </w:r>
    </w:p>
    <w:p>
      <w:pPr>
        <w:pStyle w:val="Heading2"/>
      </w:pPr>
      <w:r>
        <w:t>3. Dnevna rutina za umanjenje simptoma</w:t>
      </w:r>
    </w:p>
    <w:p>
      <w:r>
        <w:t>- **Jutro**: Čaj od koprive + 1 žličica lokalnog meda (ako nije kontraindiciran).</w:t>
        <w:br/>
        <w:t>- **Tijekom dana**: Difuzor s eteričnim uljem eukaliptusa ili čajevca.</w:t>
        <w:br/>
        <w:t>- **Večer**: Čaj od kamilice ili lavande, nosna ispiranja fiziološkom otopinom.</w:t>
        <w:br/>
        <w:t>- **Dodaci**: Vitamin C i cink – podrška obrambenim mehanizmima.</w:t>
      </w:r>
    </w:p>
    <w:p>
      <w:pPr>
        <w:pStyle w:val="Heading2"/>
      </w:pPr>
      <w:r>
        <w:t>4. Izbjegavanje okidača</w:t>
      </w:r>
    </w:p>
    <w:p>
      <w:r>
        <w:t>- Zatvaraj prozore ujutro i navečer kada je pelud najjača.</w:t>
        <w:br/>
        <w:t>- Tuširaj kosu prije spavanja kako bi uklonio pelud.</w:t>
        <w:br/>
        <w:t>- Koristi HEPA filter u stanu i usisavaču.</w:t>
        <w:br/>
        <w:t>- Izbjegavaj mliječne proizvode ako povećavaju sluz kod tebe.</w:t>
      </w:r>
    </w:p>
    <w:p>
      <w:pPr>
        <w:pStyle w:val="Heading2"/>
      </w:pPr>
      <w:r>
        <w:t>5. Emocionalna i energetska podrška</w:t>
      </w:r>
    </w:p>
    <w:p>
      <w:r>
        <w:t>- Stres pojačava upalne reakcije – svakodnevno prakticiraj disanje ili meditaciju.</w:t>
        <w:br/>
        <w:t>- Aromaterapija lavandom i bosiljkom smiruje.</w:t>
        <w:br/>
        <w:t>- Čajna pauza = 5 minuta svjesnosti uz biljni čaj – svaki dan.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