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 dana za čišćenje jetre i probavnog sustava</w:t>
      </w:r>
    </w:p>
    <w:p>
      <w:r>
        <w:t>Ovaj vodič nudi petodnevni lagani biljni program za podršku jetri, žuči i probavi. Program uključuje jednostavne dnevne rituale, čajeve i lagane obroke koji potiču detoksikaciju i smanjuju opterećenje organizma. Prije početka programa savjetujte se s liječnikom, posebno ako imate kronične bolesti ili uzimate lijekove.</w:t>
      </w:r>
    </w:p>
    <w:p>
      <w:pPr>
        <w:pStyle w:val="Heading2"/>
      </w:pPr>
      <w:r>
        <w:t>Dan 1: Pokretanje probave</w:t>
      </w:r>
    </w:p>
    <w:p>
      <w:r>
        <w:t>- Čaj: Čaj od maslačka i metvice (1 žličica svake biljke na 2,5 dcl vode).</w:t>
        <w:br/>
        <w:t>- Doručak: Topla zobena kaša s naribanom jabukom i lanenim sjemenkama.</w:t>
        <w:br/>
        <w:t>- Ručak: Juha od tikvica i mrkve, uz kuhanu kvinoju.</w:t>
        <w:br/>
        <w:t>- Večera: Lagana salata s rikolom, avokadom i limunovim sokom.</w:t>
        <w:br/>
        <w:t>- Ritual: Topla voda s limunom i kurkumom ujutro na prazan želudac.</w:t>
      </w:r>
    </w:p>
    <w:p>
      <w:pPr>
        <w:pStyle w:val="Heading2"/>
      </w:pPr>
      <w:r>
        <w:t>Dan 2: Biljna podrška jetri</w:t>
      </w:r>
    </w:p>
    <w:p>
      <w:r>
        <w:t>- Čaj: Čaj od sikavice (1 žličica na 2 dcl vode, pijte 2 puta dnevno).</w:t>
        <w:br/>
        <w:t>- Doručak: Smoothie od kruške, celera i špinata.</w:t>
        <w:br/>
        <w:t>- Ručak: Leća s mrkvom, češnjakom i lovorom.</w:t>
        <w:br/>
        <w:t>- Večera: Kuhana blitva s krumpirom i maslinovim uljem.</w:t>
        <w:br/>
        <w:t>- Ritual: 15 minuta lagane šetnje nakon svakog obroka.</w:t>
      </w:r>
    </w:p>
    <w:p>
      <w:pPr>
        <w:pStyle w:val="Heading2"/>
      </w:pPr>
      <w:r>
        <w:t>Dan 3: Poticanje žuči</w:t>
      </w:r>
    </w:p>
    <w:p>
      <w:r>
        <w:t>- Čaj: Čaj od artičoke i stolisnika.</w:t>
        <w:br/>
        <w:t>- Doručak: Heljdina kaša s bademima i suhim šljivama.</w:t>
        <w:br/>
        <w:t>- Ručak: Varivo od prosa, tikve i brokule.</w:t>
        <w:br/>
        <w:t>- Večera: Salata s maslačkom, rotkvicom i limunom.</w:t>
        <w:br/>
        <w:t>- Ritual: Topli oblog na područje jetre 15 minuta prije spavanja.</w:t>
      </w:r>
    </w:p>
    <w:p>
      <w:pPr>
        <w:pStyle w:val="Heading2"/>
      </w:pPr>
      <w:r>
        <w:t>Dan 4: Smirivanje crijeva</w:t>
      </w:r>
    </w:p>
    <w:p>
      <w:r>
        <w:t>- Čaj: Čaj od kamilice i komorača.</w:t>
        <w:br/>
        <w:t>- Doručak: Namaz od avokada na tostu od integralnog brašna.</w:t>
        <w:br/>
        <w:t>- Ručak: Rižoto s povrćem i maslinovim uljem.</w:t>
        <w:br/>
        <w:t>- Večera: Pire od mrkve i tikvica s kuhanim prosom.</w:t>
        <w:br/>
        <w:t>- Ritual: Vježbe disanja 10 minuta navečer.</w:t>
      </w:r>
    </w:p>
    <w:p>
      <w:pPr>
        <w:pStyle w:val="Heading2"/>
      </w:pPr>
      <w:r>
        <w:t>Dan 5: Obnova i ravnoteža</w:t>
      </w:r>
    </w:p>
    <w:p>
      <w:r>
        <w:t>- Čaj: Čaj od koprive i maslačka.</w:t>
        <w:br/>
        <w:t>- Doručak: Jogurt od badema s chia sjemenkama i bobičastim voćem.</w:t>
        <w:br/>
        <w:t>- Ručak: Povrtna juha s korjenastim povrćem i ječmom.</w:t>
        <w:br/>
        <w:t>- Večera: Salata s proklijalim sjemenkama i prelivom od limuna i kurkume.</w:t>
        <w:br/>
        <w:t>- Ritual: Topla kupka s eteričnim uljem lavande.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