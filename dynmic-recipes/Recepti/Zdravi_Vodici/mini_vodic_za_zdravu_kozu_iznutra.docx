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vodič za zdravu kožu iznutra</w:t>
      </w:r>
    </w:p>
    <w:p>
      <w:r>
        <w:t>Lijepa koža počinje iznutra – s ravnotežom probave, hidratacije, antioksidansa i protuupalnih nutrijenata. Ovaj mini vodič donosi biljne, prehrambene i ritualne savjete koji podupiru čistu i sjajnu kožu prirodnim putem.</w:t>
      </w:r>
    </w:p>
    <w:p>
      <w:pPr>
        <w:pStyle w:val="Heading2"/>
      </w:pPr>
      <w:r>
        <w:t>1. Hidratacija kao osnova</w:t>
      </w:r>
    </w:p>
    <w:p>
      <w:r>
        <w:t>- Počni dan s toplom vodom i limunom.</w:t>
        <w:br/>
        <w:t>- Tijekom dana pij 2-2.5 litre tekućine – voda, čaj od koprive ili ružine latice.</w:t>
      </w:r>
    </w:p>
    <w:p>
      <w:pPr>
        <w:pStyle w:val="Heading2"/>
      </w:pPr>
      <w:r>
        <w:t>2. Antioksidansi u svakom obroku</w:t>
      </w:r>
    </w:p>
    <w:p>
      <w:r>
        <w:t>- Ubaci borovnice, šipak, brokulu, mrkvu i ciklu u dnevne obroke.</w:t>
        <w:br/>
        <w:t>- Pij čaj od zelenog čaja ili hibiskusa.</w:t>
      </w:r>
    </w:p>
    <w:p>
      <w:pPr>
        <w:pStyle w:val="Heading2"/>
      </w:pPr>
      <w:r>
        <w:t>3. Masnoće za elastičnost</w:t>
      </w:r>
    </w:p>
    <w:p>
      <w:r>
        <w:t>- Konzumiraj avokado, orahe, sjemenke lana i hladno prešana ulja.</w:t>
        <w:br/>
        <w:t>- Dodaj omega-3 iz chia ili lanenih sjemenki.</w:t>
      </w:r>
    </w:p>
    <w:p>
      <w:pPr>
        <w:pStyle w:val="Heading2"/>
      </w:pPr>
      <w:r>
        <w:t>4. Čišćenje jetre za čistu kožu</w:t>
      </w:r>
    </w:p>
    <w:p>
      <w:r>
        <w:t>- Čaj: maslačak, čičak i list koprive.</w:t>
        <w:br/>
        <w:t>- Jednom dnevno jedi obrok bogat zelenim lisnatim povrćem.</w:t>
      </w:r>
    </w:p>
    <w:p>
      <w:pPr>
        <w:pStyle w:val="Heading2"/>
      </w:pPr>
      <w:r>
        <w:t>5. Probiotici i vlakna za sjaj iznutra</w:t>
      </w:r>
    </w:p>
    <w:p>
      <w:r>
        <w:t>- Kiseli kupus, kefir, fermentirane repe.</w:t>
        <w:br/>
        <w:t>- Vlakna iz zobi, jabuke, leće i prosa.</w:t>
      </w:r>
    </w:p>
    <w:p>
      <w:pPr>
        <w:pStyle w:val="Heading2"/>
      </w:pPr>
      <w:r>
        <w:t>6. Izbjegavanje šećera i mliječnih proizvoda</w:t>
      </w:r>
    </w:p>
    <w:p>
      <w:r>
        <w:t>- Probaj 7 dana bez rafiniranog šećera i kravljeg mlijeka.</w:t>
        <w:br/>
        <w:t>- Zamjene: kokosov šećer, biljni napitci.</w:t>
      </w:r>
    </w:p>
    <w:p>
      <w:pPr>
        <w:pStyle w:val="Heading2"/>
      </w:pPr>
      <w:r>
        <w:t>7. Um i koža: smirenje iznutra</w:t>
      </w:r>
    </w:p>
    <w:p>
      <w:r>
        <w:t>- Večernji čaj: matičnjak, lavanda, kamilica.</w:t>
        <w:br/>
        <w:t>- Tehnike: vođena relaksacija, 10 minuta bez mobitela prije spavanja.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