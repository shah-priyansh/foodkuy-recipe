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Biljni SOS: Vodič za stresne dane</w:t>
      </w:r>
    </w:p>
    <w:p>
      <w:r>
        <w:t>Stres je postao svakodnevan, ali uz prave biljne saveznike i jednostavne rituale možemo ga ublažiti već u nekoliko minuta. Ovaj vodič nudi konkretne prijedloge za trenutke nervoze, tjeskobe i emocionalne iscrpljenosti – bilo da ste kod kuće, na poslu ili u pokretu.</w:t>
      </w:r>
    </w:p>
    <w:p>
      <w:pPr>
        <w:pStyle w:val="Heading2"/>
      </w:pPr>
      <w:r>
        <w:t>1. Brzi biljni čaj za smirenje</w:t>
      </w:r>
    </w:p>
    <w:p>
      <w:r>
        <w:t>- Kombinacija matičnjaka, lavande i kamilice.</w:t>
        <w:br/>
        <w:t>- Prelij 1 žličicu svake biljke s 2.5 dcl kipuće vode, pokrij 10 minuta i pij toplo.</w:t>
      </w:r>
    </w:p>
    <w:p>
      <w:pPr>
        <w:pStyle w:val="Heading2"/>
      </w:pPr>
      <w:r>
        <w:t>2. Uljna točka – eterično ulje lavande</w:t>
      </w:r>
    </w:p>
    <w:p>
      <w:r>
        <w:t>- Kap eteričnog ulja lavande nanesi na zapešće i duboko udahni.</w:t>
        <w:br/>
        <w:t>- Možeš koristiti i roll-on verziju s baznim uljem.</w:t>
      </w:r>
    </w:p>
    <w:p>
      <w:pPr>
        <w:pStyle w:val="Heading2"/>
      </w:pPr>
      <w:r>
        <w:t>3. Pauza uz disanje 3-6-9</w:t>
      </w:r>
    </w:p>
    <w:p>
      <w:r>
        <w:t>- Udah 3 sekunde, zadrži 6 sekundi, izdah 9 sekundi.</w:t>
        <w:br/>
        <w:t>- Ponovi 4 puta, idealno uz zatvorene oči i dlan na prsima.</w:t>
      </w:r>
    </w:p>
    <w:p>
      <w:pPr>
        <w:pStyle w:val="Heading2"/>
      </w:pPr>
      <w:r>
        <w:t>4. Hitna tinktura za tjeskobu</w:t>
      </w:r>
    </w:p>
    <w:p>
      <w:r>
        <w:t>- Tinktura od pasiflore, valerijane ili matičnjaka – 10 do 15 kapi u malo vode.</w:t>
        <w:br/>
        <w:t>- Nositi u torbi za hitne situacije.</w:t>
      </w:r>
    </w:p>
    <w:p>
      <w:pPr>
        <w:pStyle w:val="Heading2"/>
      </w:pPr>
      <w:r>
        <w:t>5. Biljna kupka protiv napetosti</w:t>
      </w:r>
    </w:p>
    <w:p>
      <w:r>
        <w:t>- Dodaj šaku lavande, matičnjaka i ružmarina u vrelu vodu.</w:t>
        <w:br/>
        <w:t>- Uroni stopala 15 minuta ili se opusti u kadi cijelog tijela.</w:t>
      </w:r>
    </w:p>
    <w:p>
      <w:pPr>
        <w:pStyle w:val="Heading2"/>
      </w:pPr>
      <w:r>
        <w:t>6. Glazbena terapija + biljni čaj</w:t>
      </w:r>
    </w:p>
    <w:p>
      <w:r>
        <w:t>- Pusti smirujuću glazbu (prirodni zvukovi, theta valovi).</w:t>
        <w:br/>
        <w:t>- Pij čaj od stolisnika i lipe dok sjediš u tišini.</w:t>
      </w:r>
    </w:p>
    <w:p>
      <w:pPr>
        <w:pStyle w:val="Heading2"/>
      </w:pPr>
      <w:r>
        <w:t>7. Hitna rutina u uredu</w:t>
      </w:r>
    </w:p>
    <w:p>
      <w:r>
        <w:t>- Napravi pauzu, popij čaj od matičnjaka.</w:t>
        <w:br/>
        <w:t>- Izađi na zrak, protegni ruke iznad glave i prošeći 3 minute.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