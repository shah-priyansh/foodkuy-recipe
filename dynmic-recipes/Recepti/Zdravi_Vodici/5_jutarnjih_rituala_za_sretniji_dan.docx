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 jutarnjih rituala za sretniji dan</w:t>
      </w:r>
    </w:p>
    <w:p>
      <w:r>
        <w:t>Jutro postavlja ton cijelom danu. Ovi jednostavni rituali pomažu ti da se probudiš s više energije, fokusa i unutarnjeg zadovoljstva – bez potrebe za stresom i žurbom.</w:t>
      </w:r>
    </w:p>
    <w:p>
      <w:pPr>
        <w:pStyle w:val="Heading2"/>
      </w:pPr>
      <w:r>
        <w:t>1. Buđenje uz sunčevu svjetlost i istezanje</w:t>
      </w:r>
    </w:p>
    <w:p>
      <w:r>
        <w:t>- Otvori prozor i udahni svježi zrak.</w:t>
        <w:br/>
        <w:t>- Napravi kratko istezanje od 5 minuta – fokus na kralježnicu, ramena i kukove.</w:t>
      </w:r>
    </w:p>
    <w:p>
      <w:pPr>
        <w:pStyle w:val="Heading2"/>
      </w:pPr>
      <w:r>
        <w:t>2. Topli napitak za probavu i jasnoću</w:t>
      </w:r>
    </w:p>
    <w:p>
      <w:r>
        <w:t>- Napitak od tople vode, limuna, malo đumbira i prstohvata kurkume.</w:t>
        <w:br/>
        <w:t>- Pij polako i svjesno, bez mobitela.</w:t>
      </w:r>
    </w:p>
    <w:p>
      <w:pPr>
        <w:pStyle w:val="Heading2"/>
      </w:pPr>
      <w:r>
        <w:t>3. Jutarnje pisanje ili afirmacije</w:t>
      </w:r>
    </w:p>
    <w:p>
      <w:r>
        <w:t>- Napiši 3 stvari na kojima si zahvalan.</w:t>
        <w:br/>
        <w:t>- Ponovi 3 afirmacije: npr. “Danas biram mir”, “Moj um je jasan”, “Otvoren/a sam za radost.”</w:t>
      </w:r>
    </w:p>
    <w:p>
      <w:pPr>
        <w:pStyle w:val="Heading2"/>
      </w:pPr>
      <w:r>
        <w:t>4. Kretanje od 10 minuta</w:t>
      </w:r>
    </w:p>
    <w:p>
      <w:r>
        <w:t>- Brza šetnja, lagano trčanje, joga ili ples – pokreni limfu i cirkulaciju.</w:t>
        <w:br/>
        <w:t>- Uključi glazbu koja ti podiže raspoloženje.</w:t>
      </w:r>
    </w:p>
    <w:p>
      <w:pPr>
        <w:pStyle w:val="Heading2"/>
      </w:pPr>
      <w:r>
        <w:t>5. Lagani biljni doručak</w:t>
      </w:r>
    </w:p>
    <w:p>
      <w:r>
        <w:t>- Smoothie od banane, šumskog voća, zobenog mlijeka i chia sjemenki.</w:t>
        <w:br/>
        <w:t>- Alternativa: zobena kaša s bademima, jabukom i cimetom.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