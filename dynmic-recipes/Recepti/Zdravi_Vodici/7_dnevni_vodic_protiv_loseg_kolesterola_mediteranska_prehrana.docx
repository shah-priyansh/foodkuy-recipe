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7-dnevni vodič prehrane protiv lošeg kolesterola (mediteranski stil)</w:t>
      </w:r>
    </w:p>
    <w:p>
      <w:r>
        <w:t>Ovaj sedmodnevni jelovnik temelji se na principima mediteranske prehrane koja je znanstveno dokazana kao izuzetno učinkovita u snižavanju LDL (lošeg) kolesterola i poticanju HDL (dobrog) kolesterola. Fokus je na biljkama, zdravim masnoćama, cjelovitim žitaricama i antioksidansima. Prije primjene plana posavjetujte se s liječnikom ili nutricionistom.</w:t>
      </w:r>
    </w:p>
    <w:p>
      <w:pPr>
        <w:pStyle w:val="Heading2"/>
      </w:pPr>
      <w:r>
        <w:t>Dan 1</w:t>
      </w:r>
    </w:p>
    <w:p>
      <w:pPr>
        <w:pStyle w:val="ListBullet"/>
      </w:pPr>
      <w:r>
        <w:t>Doručak: Zobena kaša s orasima, borovnicama i cimetom.</w:t>
      </w:r>
    </w:p>
    <w:p>
      <w:pPr>
        <w:pStyle w:val="ListBullet"/>
      </w:pPr>
      <w:r>
        <w:t>Ručak: Grčka salata s feta sirom, maslinama, maslinovim uljem i integralnim kruhom.</w:t>
      </w:r>
    </w:p>
    <w:p>
      <w:pPr>
        <w:pStyle w:val="ListBullet"/>
      </w:pPr>
      <w:r>
        <w:t>Večera: File lososa na žaru, kuhana blitva s krumpirom i limunovim sokom.</w:t>
      </w:r>
    </w:p>
    <w:p>
      <w:pPr>
        <w:pStyle w:val="ListBullet"/>
      </w:pPr>
      <w:r>
        <w:t>Međuobrok: Šaka badema.</w:t>
      </w:r>
    </w:p>
    <w:p>
      <w:pPr>
        <w:pStyle w:val="Heading2"/>
      </w:pPr>
      <w:r>
        <w:t>Dan 2</w:t>
      </w:r>
    </w:p>
    <w:p>
      <w:pPr>
        <w:pStyle w:val="ListBullet"/>
      </w:pPr>
      <w:r>
        <w:t>Doručak: Smoothie od banana, šumskog voća, chia sjemenki i zobenog mlijeka.</w:t>
      </w:r>
    </w:p>
    <w:p>
      <w:pPr>
        <w:pStyle w:val="ListBullet"/>
      </w:pPr>
      <w:r>
        <w:t>Ručak: Varivo od leće s mrkvom, rajčicom i začinskim biljem.</w:t>
      </w:r>
    </w:p>
    <w:p>
      <w:pPr>
        <w:pStyle w:val="ListBullet"/>
      </w:pPr>
      <w:r>
        <w:t>Večera: Integralna tjestenina s pestom od bosiljka, rajčicom i tikvicama.</w:t>
      </w:r>
    </w:p>
    <w:p>
      <w:pPr>
        <w:pStyle w:val="ListBullet"/>
      </w:pPr>
      <w:r>
        <w:t>Međuobrok: Jogurt od badema i svježa smokva.</w:t>
      </w:r>
    </w:p>
    <w:p>
      <w:pPr>
        <w:pStyle w:val="Heading2"/>
      </w:pPr>
      <w:r>
        <w:t>Dan 3</w:t>
      </w:r>
    </w:p>
    <w:p>
      <w:pPr>
        <w:pStyle w:val="ListBullet"/>
      </w:pPr>
      <w:r>
        <w:t>Doručak: Integralni tost s avokadom i kuhanim jajem.</w:t>
      </w:r>
    </w:p>
    <w:p>
      <w:pPr>
        <w:pStyle w:val="ListBullet"/>
      </w:pPr>
      <w:r>
        <w:t>Ručak: Salata od tune, kuhanog graha, maslinovog ulja i limuna.</w:t>
      </w:r>
    </w:p>
    <w:p>
      <w:pPr>
        <w:pStyle w:val="ListBullet"/>
      </w:pPr>
      <w:r>
        <w:t>Večera: Pileći file s mediteranskim začinima, pečena paprika i patlidžan.</w:t>
      </w:r>
    </w:p>
    <w:p>
      <w:pPr>
        <w:pStyle w:val="ListBullet"/>
      </w:pPr>
      <w:r>
        <w:t>Međuobrok: Mandarina i par oraha.</w:t>
      </w:r>
    </w:p>
    <w:p>
      <w:pPr>
        <w:pStyle w:val="Heading2"/>
      </w:pPr>
      <w:r>
        <w:t>Dan 4</w:t>
      </w:r>
    </w:p>
    <w:p>
      <w:pPr>
        <w:pStyle w:val="ListBullet"/>
      </w:pPr>
      <w:r>
        <w:t>Doručak: Zobene palačinke s pireom od jabuke i cimetom.</w:t>
      </w:r>
    </w:p>
    <w:p>
      <w:pPr>
        <w:pStyle w:val="ListBullet"/>
      </w:pPr>
      <w:r>
        <w:t>Ručak: Hladna salata s kvinojom, maslinama, feta sirom i cherry rajčicama.</w:t>
      </w:r>
    </w:p>
    <w:p>
      <w:pPr>
        <w:pStyle w:val="ListBullet"/>
      </w:pPr>
      <w:r>
        <w:t>Večera: Juha od povrća i slanutka s maslinovim uljem.</w:t>
      </w:r>
    </w:p>
    <w:p>
      <w:pPr>
        <w:pStyle w:val="ListBullet"/>
      </w:pPr>
      <w:r>
        <w:t>Međuobrok: Narezana krastavac i mrkva s humusom.</w:t>
      </w:r>
    </w:p>
    <w:p>
      <w:pPr>
        <w:pStyle w:val="Heading2"/>
      </w:pPr>
      <w:r>
        <w:t>Dan 5</w:t>
      </w:r>
    </w:p>
    <w:p>
      <w:pPr>
        <w:pStyle w:val="ListBullet"/>
      </w:pPr>
      <w:r>
        <w:t>Doručak: Jogurt s lanenim sjemenkama, borovnicama i kockicom tamne čokolade (85%).</w:t>
      </w:r>
    </w:p>
    <w:p>
      <w:pPr>
        <w:pStyle w:val="ListBullet"/>
      </w:pPr>
      <w:r>
        <w:t>Ručak: Riba na žaru (sardina ili skuša), salata od rukole i limun.</w:t>
      </w:r>
    </w:p>
    <w:p>
      <w:pPr>
        <w:pStyle w:val="ListBullet"/>
      </w:pPr>
      <w:r>
        <w:t>Večera: Pečeni batat s mahunama i tahini preljevom.</w:t>
      </w:r>
    </w:p>
    <w:p>
      <w:pPr>
        <w:pStyle w:val="ListBullet"/>
      </w:pPr>
      <w:r>
        <w:t>Međuobrok: Svježa smokva ili suha šljiva.</w:t>
      </w:r>
    </w:p>
    <w:p>
      <w:pPr>
        <w:pStyle w:val="Heading2"/>
      </w:pPr>
      <w:r>
        <w:t>Dan 6</w:t>
      </w:r>
    </w:p>
    <w:p>
      <w:pPr>
        <w:pStyle w:val="ListBullet"/>
      </w:pPr>
      <w:r>
        <w:t>Doručak: Smoothie od špinata, kruške, limuna i chia sjemenki.</w:t>
      </w:r>
    </w:p>
    <w:p>
      <w:pPr>
        <w:pStyle w:val="ListBullet"/>
      </w:pPr>
      <w:r>
        <w:t>Ručak: Pileća salata s kuhanim ječmom, maslinovim uljem i peršinom.</w:t>
      </w:r>
    </w:p>
    <w:p>
      <w:pPr>
        <w:pStyle w:val="ListBullet"/>
      </w:pPr>
      <w:r>
        <w:t>Večera: Juha od rajčice s bosiljkom i komadom integralnog kruha.</w:t>
      </w:r>
    </w:p>
    <w:p>
      <w:pPr>
        <w:pStyle w:val="ListBullet"/>
      </w:pPr>
      <w:r>
        <w:t>Međuobrok: Par kockica lubenice ili šaka lješnjaka.</w:t>
      </w:r>
    </w:p>
    <w:p>
      <w:pPr>
        <w:pStyle w:val="Heading2"/>
      </w:pPr>
      <w:r>
        <w:t>Dan 7</w:t>
      </w:r>
    </w:p>
    <w:p>
      <w:pPr>
        <w:pStyle w:val="ListBullet"/>
      </w:pPr>
      <w:r>
        <w:t>Doručak: Integralni kruh s maslinovim uljem i svježom rajčicom.</w:t>
      </w:r>
    </w:p>
    <w:p>
      <w:pPr>
        <w:pStyle w:val="ListBullet"/>
      </w:pPr>
      <w:r>
        <w:t>Ručak: Pečeni losos s brokulom i pireom od cvjetače.</w:t>
      </w:r>
    </w:p>
    <w:p>
      <w:pPr>
        <w:pStyle w:val="ListBullet"/>
      </w:pPr>
      <w:r>
        <w:t>Večera: Salata od leće, crvene paprike i rukole s limunovim sokom.</w:t>
      </w:r>
    </w:p>
    <w:p>
      <w:pPr>
        <w:pStyle w:val="ListBullet"/>
      </w:pPr>
      <w:r>
        <w:t>Međuobrok: Svježi ananas ili breskva.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