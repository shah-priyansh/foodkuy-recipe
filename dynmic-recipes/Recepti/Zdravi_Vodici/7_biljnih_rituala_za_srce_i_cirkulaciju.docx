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 biljnih rituala za srce i cirkulaciju</w:t>
      </w:r>
    </w:p>
    <w:p>
      <w:r>
        <w:t>Ovaj vodič osmišljen je kao tjedni program nježne, ali učinkovite podrške zdravlju srca i cirkulacije. Temelji se na biljnim čajevima, jednostavnim ritualima i svjesnim navikama koje mogu pomoći u smanjenju stresa, poboljšanju protoka krvi i jačanju krvožilnog sustava. Prije primjene savjetujte se s liječnikom ako imate kronične bolesti ili pijete terapiju.</w:t>
      </w:r>
    </w:p>
    <w:p>
      <w:pPr>
        <w:pStyle w:val="Heading2"/>
      </w:pPr>
      <w:r>
        <w:t>1. Jutarnji napitak od gloga i matičnjaka</w:t>
      </w:r>
    </w:p>
    <w:p>
      <w:r>
        <w:t>Glog je poznat po svojoj sposobnosti jačanja srca, dok matičnjak umiruje živčani sustav. Svako jutro započnite toplim čajem od 1 žličice gloga i 1 žličice matičnjaka. Prelijte s 2,5 dcl kipuće vode, poklopite 10 minuta i pijuckajte polako.</w:t>
      </w:r>
    </w:p>
    <w:p>
      <w:pPr>
        <w:pStyle w:val="Heading2"/>
      </w:pPr>
      <w:r>
        <w:t>2. Večernji oblog od ružmarina za poticanje cirkulacije</w:t>
      </w:r>
    </w:p>
    <w:p>
      <w:r>
        <w:t>Ružmarin potiče perifernu cirkulaciju. Napravite čaj od ružmarina, natopite gazu i stavite na listove ili stopala 10-15 minuta prije spavanja.</w:t>
      </w:r>
    </w:p>
    <w:p>
      <w:pPr>
        <w:pStyle w:val="Heading2"/>
      </w:pPr>
      <w:r>
        <w:t>3. Dnevna šetnja + disanje s mirisom bora ili čempresa</w:t>
      </w:r>
    </w:p>
    <w:p>
      <w:r>
        <w:t>Biljke poput bora i čempresa djeluju pozitivno na dišni i krvožilni sustav. Tijekom šetnje, duboko udahnite njihove mirise ako ste u prirodi ili koristite eterično ulje u difuzoru kod kuće.</w:t>
      </w:r>
    </w:p>
    <w:p>
      <w:pPr>
        <w:pStyle w:val="Heading2"/>
      </w:pPr>
      <w:r>
        <w:t>4. Čaj od imele i gloga prije podneva</w:t>
      </w:r>
    </w:p>
    <w:p>
      <w:r>
        <w:t>Imela regulira tlak, a glog podržava ritam srca. Uzmite 1 žličicu imele i 1 žličicu gloga, prelijte hladnom vodom, ostavite 8 sati (ili preko noći), procijedite i lagano podgrijte. Pijte prijepodne.</w:t>
      </w:r>
    </w:p>
    <w:p>
      <w:pPr>
        <w:pStyle w:val="Heading2"/>
      </w:pPr>
      <w:r>
        <w:t>5. Masaža nogu uljem divljeg kestena</w:t>
      </w:r>
    </w:p>
    <w:p>
      <w:r>
        <w:t>Divlji kesten jača vene i smanjuje osjećaj težine u nogama. Svaku večer umasirajte od gležnjeva prema gore.</w:t>
      </w:r>
    </w:p>
    <w:p>
      <w:pPr>
        <w:pStyle w:val="Heading2"/>
      </w:pPr>
      <w:r>
        <w:t>6. Pauza uz čaj od lavande i lista masline</w:t>
      </w:r>
    </w:p>
    <w:p>
      <w:r>
        <w:t>Lavanda umiruje, a list masline djeluje blago hipotenzivno i protuupalno. Savršeno za pauzu u stresnom danu.</w:t>
      </w:r>
    </w:p>
    <w:p>
      <w:pPr>
        <w:pStyle w:val="Heading2"/>
      </w:pPr>
      <w:r>
        <w:t>7. Tihi ritual zahvalnosti za srce</w:t>
      </w:r>
    </w:p>
    <w:p>
      <w:r>
        <w:t>Završite dan u tišini, držeći ruku na prsima i ponavljajući misli zahvalnosti. Znanstveno je potvrđeno da zahvalnost poboljšava funkciju srca i smanjuje krvni tlak.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